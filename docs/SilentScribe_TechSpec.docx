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SilentScribe – Technical Specification Document</w:t>
      </w:r>
    </w:p>
    <w:p>
      <w:pPr>
        <w:pStyle w:val="Heading2"/>
      </w:pPr>
      <w:r>
        <w:t>📘 Overview</w:t>
      </w:r>
    </w:p>
    <w:p>
      <w:r>
        <w:t>SilentScribe is a fullstack AI-powered narration assistant that takes source code as input (Python scripts or Jupyter notebooks) and generates structured, natural-language voiceover scripts suitable for screencasts, tutorials, or documentation. It aims to support content creators, developers, and educators in simplifying code explanation workflows, now delivered through a responsive web interface.</w:t>
      </w:r>
    </w:p>
    <w:p>
      <w:pPr>
        <w:pStyle w:val="Heading2"/>
      </w:pPr>
      <w:r>
        <w:t>🎯 Project Goals</w:t>
      </w:r>
    </w:p>
    <w:p>
      <w:r>
        <w:t>- Automate narration scripting for educational and documentation purposes.</w:t>
        <w:br/>
        <w:t>- Provide tone-adaptive, context-aware narration that reflects a human teaching style.</w:t>
        <w:br/>
        <w:t>- Build a modern, fullstack web platform for accessible narration generation.</w:t>
        <w:br/>
        <w:t>- Serve as a stepping stone toward multimodal code education (e.g., video, audio).</w:t>
      </w:r>
    </w:p>
    <w:p>
      <w:pPr>
        <w:pStyle w:val="Heading2"/>
      </w:pPr>
      <w:r>
        <w:t>👤 User Personas</w:t>
      </w:r>
    </w:p>
    <w:p>
      <w:r>
        <w:t>🎓 The Educator</w:t>
        <w:br/>
        <w:t>- Needs: Explain code clearly to students with varying skill levels</w:t>
        <w:br/>
        <w:t>- Uses SilentScribe to: Auto-generate walkthroughs for lecture materials</w:t>
        <w:br/>
        <w:br/>
        <w:t>🎥 The Dev YouTuber</w:t>
        <w:br/>
        <w:t>- Needs: Speed up content creation and voiceover writing</w:t>
        <w:br/>
        <w:t>- Uses SilentScribe to: Script tutorials or coding challenges with tone customization</w:t>
        <w:br/>
        <w:br/>
        <w:t>🧪 The Indie Hacker</w:t>
        <w:br/>
        <w:t>- Needs: Communicate code logic to collaborators and investors</w:t>
        <w:br/>
        <w:t>- Uses SilentScribe to: Create voiceover-ready walkthroughs or MVP demos</w:t>
        <w:br/>
        <w:br/>
        <w:t>📚 The Technical Writer</w:t>
        <w:br/>
        <w:t>- Needs: Document complex codebases for manuals or onboarding</w:t>
        <w:br/>
        <w:t>- Uses SilentScribe to: Auto-generate draft text for further editing</w:t>
      </w:r>
    </w:p>
    <w:p>
      <w:pPr>
        <w:pStyle w:val="Heading2"/>
      </w:pPr>
      <w:r>
        <w:t>📋 Functional Requirements</w:t>
      </w:r>
    </w:p>
    <w:p>
      <w:r>
        <w:t>Inputs:</w:t>
        <w:br/>
        <w:t>- Python `.py` scripts</w:t>
        <w:br/>
        <w:t>- Jupyter Notebooks `.ipynb`</w:t>
        <w:br/>
        <w:t>- (Optional Future) Git diffs or file changes</w:t>
        <w:br/>
        <w:br/>
        <w:t>Outputs:</w:t>
        <w:br/>
        <w:t>- Markdown narration script (`.md`)</w:t>
        <w:br/>
        <w:t>- Structured JSON narration metadata</w:t>
        <w:br/>
        <w:t>- (Optional) Audio preview using TTS</w:t>
        <w:br/>
        <w:br/>
        <w:t>Features:</w:t>
        <w:br/>
        <w:t>- Code parsing and segmentation (functions, classes, cells)</w:t>
        <w:br/>
        <w:t>- Narration script generation using LLM (OpenAI GPT-4/4o)</w:t>
        <w:br/>
        <w:t>- Multiple tone presets (e.g., beginner-friendly, expert)</w:t>
        <w:br/>
        <w:t>- Section-wise narration blocks</w:t>
        <w:br/>
        <w:t>- Export to Markdown/JSON</w:t>
        <w:br/>
        <w:t>- TTS voice playback preview (optional)</w:t>
        <w:br/>
        <w:t>- Modern frontend for uploading and viewing results</w:t>
      </w:r>
    </w:p>
    <w:p>
      <w:pPr>
        <w:pStyle w:val="Heading2"/>
      </w:pPr>
      <w:r>
        <w:t>🚧 Edge Cases &amp; Considerations</w:t>
      </w:r>
    </w:p>
    <w:p>
      <w:r>
        <w:t>- Highly abstract code: Lacks comments or clear variable names — narration must infer purpose heuristically.</w:t>
        <w:br/>
        <w:t>- Auto-generated or obfuscated code: Might require fallback to basic description.</w:t>
        <w:br/>
        <w:t>- Very large scripts: Should chunk by logical section to avoid token limits.</w:t>
        <w:br/>
        <w:t>- Dynamic runtime code (e.g., eval, exec): Needs sanitization or summary-only mode.</w:t>
        <w:br/>
        <w:t>- Notebook cells with outputs or plots: Consider adding placeholder notes like “Insert plot explanation here.”</w:t>
      </w:r>
    </w:p>
    <w:p>
      <w:pPr>
        <w:pStyle w:val="Heading2"/>
      </w:pPr>
      <w:r>
        <w:t>🏗️ Architecture Overview</w:t>
      </w:r>
    </w:p>
    <w:p>
      <w:r>
        <w:t>SilentScribe is a fullstack application with modular backend and frontend components.</w:t>
        <w:br/>
        <w:br/>
        <w:t>System Components:</w:t>
        <w:br/>
        <w:t>- Frontend (React + TailwindCSS + Next.js)</w:t>
        <w:br/>
        <w:t>- Backend (FastAPI)</w:t>
        <w:br/>
        <w:t>- Worker (optional)</w:t>
        <w:br/>
        <w:br/>
        <w:t>Workflow Diagram:</w:t>
        <w:br/>
        <w:t>Frontend ➝ Backend ➝ Output Layer (Markdown/JSON, TTS)</w:t>
      </w:r>
    </w:p>
    <w:p>
      <w:pPr>
        <w:pStyle w:val="Heading2"/>
      </w:pPr>
      <w:r>
        <w:t>🧪 Development Stack</w:t>
      </w:r>
    </w:p>
    <w:p>
      <w:r>
        <w:t>Frontend:</w:t>
        <w:br/>
        <w:t>- React + Next.js + TailwindCSS</w:t>
        <w:br/>
        <w:br/>
        <w:t>Backend:</w:t>
        <w:br/>
        <w:t>- FastAPI (Python 3.11+)</w:t>
        <w:br/>
        <w:t>- OpenAI GPT-4/4o API</w:t>
        <w:br/>
        <w:t>- ast, nbformat</w:t>
        <w:br/>
        <w:t>- ElevenLabs / pyttsx3 (optional TTS)</w:t>
        <w:br/>
        <w:br/>
        <w:t>Testing &amp; Tooling:</w:t>
        <w:br/>
        <w:t>- Pytest, React Testing Library</w:t>
        <w:br/>
        <w:t>- GitHub Actions CI</w:t>
      </w:r>
    </w:p>
    <w:p>
      <w:pPr>
        <w:pStyle w:val="Heading2"/>
      </w:pPr>
      <w:r>
        <w:t>🖥️ Fullstack Web App Modules</w:t>
      </w:r>
    </w:p>
    <w:p>
      <w:r>
        <w:t>Frontend:</w:t>
        <w:br/>
        <w:t>- File uploader and tone selector</w:t>
        <w:br/>
        <w:t>- Narration result viewer (with copy/export)</w:t>
        <w:br/>
        <w:t>- Optional TTS playback and download button</w:t>
        <w:br/>
        <w:br/>
        <w:t>Backend:</w:t>
        <w:br/>
        <w:t>- File handling and code parsing route</w:t>
        <w:br/>
        <w:t>- Narration generation route</w:t>
        <w:br/>
        <w:t>- Tone preset endpoint</w:t>
        <w:br/>
        <w:t>- TTS conversion API (optional)</w:t>
      </w:r>
    </w:p>
    <w:p>
      <w:pPr>
        <w:pStyle w:val="Heading2"/>
      </w:pPr>
      <w:r>
        <w:t>🔄 Development Phases</w:t>
      </w:r>
    </w:p>
    <w:p>
      <w:r>
        <w:t>Phase 1 – MVP</w:t>
        <w:br/>
        <w:t>- Frontend file upload + backend processing route</w:t>
        <w:br/>
        <w:t>- Code parsing and narration generation</w:t>
        <w:br/>
        <w:t>- Output markdown displayed in UI</w:t>
        <w:br/>
        <w:br/>
        <w:t>Phase 2 – Tone &amp; TTS</w:t>
        <w:br/>
        <w:t>- Implement tone/style presets</w:t>
        <w:br/>
        <w:t>- Optional: Audio playback using simple TTS</w:t>
        <w:br/>
        <w:br/>
        <w:t>Phase 3 – Polishing</w:t>
        <w:br/>
        <w:t>- Export features (download .md or audio)</w:t>
        <w:br/>
        <w:t>- Multi-file support, syntax highlighting</w:t>
        <w:br/>
        <w:t>- Landing page and documentation</w:t>
      </w:r>
    </w:p>
    <w:p>
      <w:pPr>
        <w:pStyle w:val="Heading2"/>
      </w:pPr>
      <w:r>
        <w:t>📂 Example Directory Structure</w:t>
      </w:r>
    </w:p>
    <w:p>
      <w:r>
        <w:t>SilentScribe/</w:t>
        <w:br/>
        <w:t>├── frontend/              # Next.js app</w:t>
        <w:br/>
        <w:t>│   ├── pages/</w:t>
        <w:br/>
        <w:t>│   ├── components/</w:t>
        <w:br/>
        <w:t>│   └── styles/</w:t>
        <w:br/>
        <w:t>├── backend/               # FastAPI app</w:t>
        <w:br/>
        <w:t>│   ├── main.py</w:t>
        <w:br/>
        <w:t>│   ├── parser.py</w:t>
        <w:br/>
        <w:t>│   ├── narrator.py</w:t>
        <w:br/>
        <w:t>│   ├── formatter.py</w:t>
        <w:br/>
        <w:t>│   └── tts.py</w:t>
        <w:br/>
        <w:t>├── shared/</w:t>
        <w:br/>
        <w:t>│   └── presets.py</w:t>
        <w:br/>
        <w:t>├── tests/</w:t>
        <w:br/>
        <w:t>│   └── test_backend.py</w:t>
        <w:br/>
        <w:t>├── examples/</w:t>
        <w:br/>
        <w:t>│   └── input_script.py</w:t>
        <w:br/>
        <w:t>├── README.md</w:t>
        <w:br/>
        <w:t>└── requirements.txt</w:t>
      </w:r>
    </w:p>
    <w:p>
      <w:pPr>
        <w:pStyle w:val="Heading2"/>
      </w:pPr>
      <w:r>
        <w:t>📌 Future Ideas</w:t>
      </w:r>
    </w:p>
    <w:p>
      <w:r>
        <w:t>- IDE extension (e.g., VS Code plugin)</w:t>
        <w:br/>
        <w:t>- Support for multiple programming languages</w:t>
        <w:br/>
        <w:t>- Script-to-video generation (w/ visuals + narration)</w:t>
        <w:br/>
        <w:t>- Personalized voice cloning using user samples</w:t>
        <w:br/>
        <w:t>- Multi-user project dashboard with narration history</w:t>
      </w:r>
    </w:p>
    <w:p>
      <w:pPr>
        <w:pStyle w:val="Heading2"/>
      </w:pPr>
      <w:r>
        <w:t>📞 Contact / Contributions</w:t>
      </w:r>
    </w:p>
    <w:p>
      <w:r>
        <w:t>Interested in contributing? Reach out via GitHub issues or [add your contact info here].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